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BUAA1921睡眠时间调研</w:t>
      </w:r>
    </w:p>
    <w:p>
      <w:r>
        <w:rPr>
          <w:rStyle w:val="Song"/>
        </w:rPr>
        <w:t>都知道北航1921必定超乎你想象，来记录一下你平时的睡眠时间吧，看看有没有人从来不睡觉。</w:t>
      </w:r>
    </w:p>
    <w:p>
      <w:r>
        <w:rPr>
          <w:rStyle w:val="Song"/>
        </w:rPr>
        <w:t>本问卷已经收集了0份，共计0个问题</w:t>
      </w:r>
    </w:p>
    <w:p>
      <w:r>
        <w:rPr>
          <w:rStyle w:val="Song"/>
        </w:rPr>
        <w:t>1、你的性别(单选题)</w:t>
      </w:r>
    </w:p>
    <w:p>
      <w:r>
        <w:rPr>
          <w:rStyle w:val="Song"/>
        </w:rPr>
        <w:t xml:space="preserve">      选项 1 :  男</w:t>
      </w:r>
    </w:p>
    <w:p>
      <w:r>
        <w:rPr>
          <w:rStyle w:val="Song"/>
        </w:rPr>
        <w:t xml:space="preserve">      选项 2 :  女</w:t>
      </w:r>
    </w:p>
    <w:p>
      <w:r>
        <w:rPr>
          <w:rStyle w:val="Song"/>
        </w:rPr>
        <w:t xml:space="preserve">      选项 3 :  都不是</w:t>
      </w:r>
    </w:p>
    <w:p>
      <w:r>
        <w:rPr>
          <w:rStyle w:val="Song"/>
        </w:rPr>
        <w:t>2、现在是几点？(填空题)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3、你是不是还在肝？(单选题)</w:t>
      </w:r>
    </w:p>
    <w:p>
      <w:r>
        <w:rPr>
          <w:rStyle w:val="Song"/>
        </w:rPr>
        <w:t xml:space="preserve">      选项 1 :  是的</w:t>
      </w:r>
    </w:p>
    <w:p>
      <w:r>
        <w:rPr>
          <w:rStyle w:val="Song"/>
        </w:rPr>
        <w:t xml:space="preserve">      选项 2 :  是的</w:t>
      </w:r>
    </w:p>
    <w:p>
      <w:r>
        <w:rPr>
          <w:rStyle w:val="Song"/>
        </w:rPr>
        <w:t xml:space="preserve">      选项 3 :  是的</w:t>
      </w:r>
    </w:p>
    <w:p>
      <w:r>
        <w:rPr>
          <w:rStyle w:val="Song"/>
        </w:rPr>
        <w:t>4、你平时的睡眠时间(单选题)</w:t>
      </w:r>
    </w:p>
    <w:p>
      <w:r>
        <w:rPr>
          <w:rStyle w:val="Song"/>
        </w:rPr>
        <w:t xml:space="preserve">      选项 1 :  1-3小时</w:t>
      </w:r>
    </w:p>
    <w:p>
      <w:r>
        <w:rPr>
          <w:rStyle w:val="Song"/>
        </w:rPr>
        <w:t xml:space="preserve">      选项 2 :  3-5小时</w:t>
      </w:r>
    </w:p>
    <w:p>
      <w:r>
        <w:rPr>
          <w:rStyle w:val="Song"/>
        </w:rPr>
        <w:t xml:space="preserve">      选项 3 :  5-7小时</w:t>
      </w:r>
    </w:p>
    <w:p>
      <w:r>
        <w:rPr>
          <w:rStyle w:val="Song"/>
        </w:rPr>
        <w:t>5、你对zht的印象分(评分题)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