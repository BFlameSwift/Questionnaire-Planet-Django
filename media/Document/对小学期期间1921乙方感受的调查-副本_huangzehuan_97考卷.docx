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对小学期期间1921乙方感受的调查-副本</w:t>
      </w:r>
    </w:p>
    <w:p>
      <w:r>
        <w:rPr>
          <w:rStyle w:val="Song"/>
        </w:rPr>
        <w:t>得知军训取消之后，你是否感受到一丝欢喜，但当小学期开发季的现在，你还像暑假一样快乐吗？小学期期间，作为乙方，你对自己、队友、甲方有什么看法和感受呢？</w:t>
      </w:r>
    </w:p>
    <w:p>
      <w:r>
        <w:rPr>
          <w:rStyle w:val="Song"/>
        </w:rPr>
        <w:t>本考卷已经收集了0份，共计4个问题</w:t>
      </w:r>
    </w:p>
    <w:p>
      <w:r>
        <w:rPr>
          <w:rStyle w:val="Song"/>
        </w:rPr>
        <w:t>1、小学期开发的内容是？(单选题  0分 )</w:t>
      </w:r>
    </w:p>
    <w:p>
      <w:r>
        <w:rPr>
          <w:rStyle w:val="Song"/>
        </w:rPr>
        <w:t xml:space="preserve">      A :  问卷星球</w:t>
      </w:r>
    </w:p>
    <w:p>
      <w:r>
        <w:rPr>
          <w:rStyle w:val="Song"/>
        </w:rPr>
        <w:t xml:space="preserve">      B :  出版系统</w:t>
      </w:r>
    </w:p>
    <w:p>
      <w:r>
        <w:rPr>
          <w:rStyle w:val="Song"/>
        </w:rPr>
        <w:t>2、本次小学期的助教有？(多选题  0分 )</w:t>
      </w:r>
    </w:p>
    <w:p>
      <w:r>
        <w:rPr>
          <w:rStyle w:val="Song"/>
        </w:rPr>
        <w:t xml:space="preserve">      A :  ZXH</w:t>
      </w:r>
    </w:p>
    <w:p>
      <w:r>
        <w:rPr>
          <w:rStyle w:val="Song"/>
        </w:rPr>
        <w:t xml:space="preserve">      B :  ZYH</w:t>
      </w:r>
    </w:p>
    <w:p>
      <w:r>
        <w:rPr>
          <w:rStyle w:val="Song"/>
        </w:rPr>
        <w:t xml:space="preserve">      C :  HZY</w:t>
      </w:r>
    </w:p>
    <w:p>
      <w:r>
        <w:rPr>
          <w:rStyle w:val="Song"/>
        </w:rPr>
        <w:t xml:space="preserve">      D :  ZHT</w:t>
      </w:r>
    </w:p>
    <w:p>
      <w:r>
        <w:rPr>
          <w:rStyle w:val="Song"/>
        </w:rPr>
        <w:t xml:space="preserve">      E :  LKW</w:t>
      </w:r>
    </w:p>
    <w:p>
      <w:r>
        <w:rPr>
          <w:rStyle w:val="Song"/>
        </w:rPr>
        <w:t>3、敏捷开发中你感受得到一丝丝快乐吗？(单选题  0分 )</w:t>
      </w:r>
    </w:p>
    <w:p>
      <w:r>
        <w:rPr>
          <w:rStyle w:val="Song"/>
        </w:rPr>
        <w:t xml:space="preserve">      A :  感受不到</w:t>
      </w:r>
    </w:p>
    <w:p>
      <w:r>
        <w:rPr>
          <w:rStyle w:val="Song"/>
        </w:rPr>
        <w:t xml:space="preserve">      B :  一丝丝都感受不到</w:t>
      </w:r>
    </w:p>
    <w:p>
      <w:r>
        <w:rPr>
          <w:rStyle w:val="Song"/>
        </w:rPr>
        <w:t>4、第一次迭代验收前每天平均睡眠时间(单选题  0分 )</w:t>
      </w:r>
    </w:p>
    <w:p>
      <w:r>
        <w:rPr>
          <w:rStyle w:val="Song"/>
        </w:rPr>
        <w:t xml:space="preserve">      A :  1-3小时</w:t>
      </w:r>
    </w:p>
    <w:p>
      <w:r>
        <w:rPr>
          <w:rStyle w:val="Song"/>
        </w:rPr>
        <w:t xml:space="preserve">      B :  3-5小时</w:t>
      </w:r>
    </w:p>
    <w:p>
      <w:r>
        <w:rPr>
          <w:rStyle w:val="Song"/>
        </w:rPr>
        <w:t xml:space="preserve">      C :  5-7小时</w:t>
      </w:r>
    </w:p>
    <w:p>
      <w:r>
        <w:rPr>
          <w:rStyle w:val="Song"/>
        </w:rPr>
        <w:t xml:space="preserve">      D :  睡啥觉，起来敲代码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