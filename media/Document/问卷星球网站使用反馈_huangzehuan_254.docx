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问卷星球网站使用反馈</w:t>
      </w:r>
    </w:p>
    <w:p>
      <w:r>
        <w:rPr>
          <w:rStyle w:val="Song"/>
        </w:rPr>
        <w:t>这里是问卷说明信息，您可以在此处编写关于本问卷的简介，帮助填写者了解这份问卷。</w:t>
      </w:r>
    </w:p>
    <w:p>
      <w:r>
        <w:rPr>
          <w:rStyle w:val="Song"/>
        </w:rPr>
        <w:t>本问卷已经收集了0份，共计8个问题</w:t>
      </w:r>
    </w:p>
    <w:p>
      <w:r>
        <w:rPr>
          <w:rStyle w:val="Song"/>
        </w:rPr>
        <w:t>1、姓名(填空题)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2、所属学院(填空题)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3、网站界面的美观程度(单选题)</w:t>
      </w:r>
    </w:p>
    <w:p>
      <w:r>
        <w:rPr>
          <w:rStyle w:val="Song"/>
        </w:rPr>
        <w:t xml:space="preserve">      选项 1 :  非常美观，无需修改</w:t>
      </w:r>
    </w:p>
    <w:p>
      <w:r>
        <w:rPr>
          <w:rStyle w:val="Song"/>
        </w:rPr>
        <w:t xml:space="preserve">      选项 2 :  比较美观，符合审美</w:t>
      </w:r>
    </w:p>
    <w:p>
      <w:r>
        <w:rPr>
          <w:rStyle w:val="Song"/>
        </w:rPr>
        <w:t xml:space="preserve">      选项 3 :  不太美观，需要修改</w:t>
      </w:r>
    </w:p>
    <w:p>
      <w:r>
        <w:rPr>
          <w:rStyle w:val="Song"/>
        </w:rPr>
        <w:t>4、对于网站现有的问卷类型有普通问卷、考试问卷、报名问卷、投票问卷、疫情打卡调查，您个人觉得哪类问卷的用处更大呢？(多选题)</w:t>
      </w:r>
    </w:p>
    <w:p>
      <w:r>
        <w:rPr>
          <w:rStyle w:val="Song"/>
        </w:rPr>
        <w:t xml:space="preserve">      选项 1 :  普通问卷</w:t>
      </w:r>
    </w:p>
    <w:p>
      <w:r>
        <w:rPr>
          <w:rStyle w:val="Song"/>
        </w:rPr>
        <w:t xml:space="preserve">      选项 2 :  考试问卷</w:t>
      </w:r>
    </w:p>
    <w:p>
      <w:r>
        <w:rPr>
          <w:rStyle w:val="Song"/>
        </w:rPr>
        <w:t xml:space="preserve">      选项 3 :  报名问卷</w:t>
      </w:r>
    </w:p>
    <w:p>
      <w:r>
        <w:rPr>
          <w:rStyle w:val="Song"/>
        </w:rPr>
        <w:t xml:space="preserve">      选项 4 :  投票问卷</w:t>
      </w:r>
    </w:p>
    <w:p>
      <w:r>
        <w:rPr>
          <w:rStyle w:val="Song"/>
        </w:rPr>
        <w:t xml:space="preserve">      选项 5 :  疫情打卡</w:t>
      </w:r>
    </w:p>
    <w:p>
      <w:r>
        <w:rPr>
          <w:rStyle w:val="Song"/>
        </w:rPr>
        <w:t>5、对于网站现有的功能来讲，您的建议和看法是？(单选题)</w:t>
      </w:r>
    </w:p>
    <w:p>
      <w:r>
        <w:rPr>
          <w:rStyle w:val="Song"/>
        </w:rPr>
        <w:t xml:space="preserve">      选项 1 :  功能齐全，无需修改</w:t>
      </w:r>
    </w:p>
    <w:p>
      <w:r>
        <w:rPr>
          <w:rStyle w:val="Song"/>
        </w:rPr>
        <w:t xml:space="preserve">      选项 2 :  功能相对齐全，需要一定的修改</w:t>
      </w:r>
    </w:p>
    <w:p>
      <w:r>
        <w:rPr>
          <w:rStyle w:val="Song"/>
        </w:rPr>
        <w:t>6、在本网站已有功能基础上，您觉得还需要在哪方面做出修改？(填空题)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7、您觉得作为客户来讲是否愿意使用本网站？(单选题)</w:t>
      </w:r>
    </w:p>
    <w:p>
      <w:r>
        <w:rPr>
          <w:rStyle w:val="Song"/>
        </w:rPr>
        <w:t xml:space="preserve">      选项 1 :  愿意</w:t>
      </w:r>
    </w:p>
    <w:p>
      <w:r>
        <w:rPr>
          <w:rStyle w:val="Song"/>
        </w:rPr>
        <w:t xml:space="preserve">      选项 2 :  不愿意</w:t>
      </w:r>
    </w:p>
    <w:p>
      <w:r>
        <w:rPr>
          <w:rStyle w:val="Song"/>
        </w:rPr>
        <w:t>8、您对于问卷星球还有什么意见或者建议？(填空题)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