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报名·真</w:t>
      </w:r>
    </w:p>
    <w:p>
      <w:r>
        <w:rPr>
          <w:rStyle w:val="Song"/>
        </w:rPr>
        <w:t>这里是报名问卷说明信息，您可以在此处编写关于本考试问卷的简介，帮助填写者了解这份问卷。</w:t>
      </w:r>
    </w:p>
    <w:p>
      <w:r>
        <w:rPr>
          <w:rStyle w:val="Song"/>
        </w:rPr>
        <w:t>本问卷已经收集了0份，共计4个问题</w:t>
      </w:r>
    </w:p>
    <w:p>
      <w:r>
        <w:rPr>
          <w:rStyle w:val="Song"/>
        </w:rPr>
        <w:t>1、姓名：(填空题)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2、性别：(单选题)</w:t>
      </w:r>
    </w:p>
    <w:p>
      <w:r>
        <w:rPr>
          <w:rStyle w:val="Song"/>
        </w:rPr>
        <w:t xml:space="preserve">      选项 1 :  男</w:t>
      </w:r>
    </w:p>
    <w:p>
      <w:r>
        <w:rPr>
          <w:rStyle w:val="Song"/>
        </w:rPr>
        <w:t xml:space="preserve">      选项 2 :  女</w:t>
      </w:r>
    </w:p>
    <w:p>
      <w:r>
        <w:rPr>
          <w:rStyle w:val="Song"/>
        </w:rPr>
        <w:t>3、班委竞选(单选题)</w:t>
      </w:r>
    </w:p>
    <w:p>
      <w:r>
        <w:rPr>
          <w:rStyle w:val="Song"/>
        </w:rPr>
        <w:t xml:space="preserve">      选项 1 :  班长</w:t>
      </w:r>
    </w:p>
    <w:p>
      <w:r>
        <w:rPr>
          <w:rStyle w:val="Song"/>
        </w:rPr>
        <w:t xml:space="preserve">      选项 2 :  副班长</w:t>
      </w:r>
    </w:p>
    <w:p>
      <w:r>
        <w:rPr>
          <w:rStyle w:val="Song"/>
        </w:rPr>
        <w:t xml:space="preserve">      选项 3 :  团委</w:t>
      </w:r>
    </w:p>
    <w:p>
      <w:r>
        <w:rPr>
          <w:rStyle w:val="Song"/>
        </w:rPr>
        <w:t xml:space="preserve">      选项 4 :  组长</w:t>
      </w:r>
    </w:p>
    <w:p>
      <w:r>
        <w:rPr>
          <w:rStyle w:val="Song"/>
        </w:rPr>
        <w:t>4、课代表(多选题)</w:t>
      </w:r>
    </w:p>
    <w:p>
      <w:r>
        <w:rPr>
          <w:rStyle w:val="Song"/>
        </w:rPr>
        <w:t xml:space="preserve">      选项 1 :  语文课代表</w:t>
      </w:r>
    </w:p>
    <w:p>
      <w:r>
        <w:rPr>
          <w:rStyle w:val="Song"/>
        </w:rPr>
        <w:t xml:space="preserve">      选项 2 :  数学课代表</w:t>
      </w:r>
    </w:p>
    <w:p>
      <w:r>
        <w:rPr>
          <w:rStyle w:val="Song"/>
        </w:rPr>
        <w:t xml:space="preserve">      选项 3 :  英语课代表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