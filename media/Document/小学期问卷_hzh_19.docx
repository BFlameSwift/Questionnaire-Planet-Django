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小学期问卷</w:t>
      </w:r>
    </w:p>
    <w:p>
      <w:r>
        <w:rPr>
          <w:rStyle w:val="Song"/>
        </w:rPr>
        <w:t>这是一张测试基本功能的问卷。现阶段完成功能有：问卷题目和说明的修改，不同种问题类型的添加，以及单个问题的五个快捷操作的功能实现。</w:t>
      </w:r>
    </w:p>
    <w:p>
      <w:r>
        <w:rPr>
          <w:rStyle w:val="Song"/>
        </w:rPr>
        <w:t>本问卷已经收集了3份，共计5个问题</w:t>
      </w:r>
    </w:p>
    <w:p>
      <w:r>
        <w:rPr>
          <w:rStyle w:val="Song"/>
        </w:rPr>
        <w:t>1、这是一个什么网站？</w:t>
      </w:r>
    </w:p>
    <w:p>
      <w:r>
        <w:rPr>
          <w:rStyle w:val="Song"/>
        </w:rPr>
        <w:t xml:space="preserve">      选项 1 :  问卷系统</w:t>
      </w:r>
    </w:p>
    <w:p>
      <w:r>
        <w:rPr>
          <w:rStyle w:val="Song"/>
        </w:rPr>
        <w:t xml:space="preserve">      选项 2 :  出版系统</w:t>
      </w:r>
    </w:p>
    <w:p>
      <w:r>
        <w:rPr>
          <w:rStyle w:val="Song"/>
        </w:rPr>
        <w:t>2、软工小学期助教都有谁？</w:t>
      </w:r>
    </w:p>
    <w:p>
      <w:r>
        <w:rPr>
          <w:rStyle w:val="Song"/>
        </w:rPr>
        <w:t xml:space="preserve">      选项 1 :  ZYH</w:t>
      </w:r>
    </w:p>
    <w:p>
      <w:r>
        <w:rPr>
          <w:rStyle w:val="Song"/>
        </w:rPr>
        <w:t xml:space="preserve">      选项 2 :  LKW</w:t>
      </w:r>
    </w:p>
    <w:p>
      <w:r>
        <w:rPr>
          <w:rStyle w:val="Song"/>
        </w:rPr>
        <w:t xml:space="preserve">      选项 3 :  ZXH</w:t>
      </w:r>
    </w:p>
    <w:p>
      <w:r>
        <w:rPr>
          <w:rStyle w:val="Song"/>
        </w:rPr>
        <w:t xml:space="preserve">      选项 4 :  HZH</w:t>
      </w:r>
    </w:p>
    <w:p>
      <w:r>
        <w:rPr>
          <w:rStyle w:val="Song"/>
        </w:rPr>
        <w:t>3、软工小学期累不累</w:t>
      </w:r>
    </w:p>
    <w:p>
      <w:r>
        <w:rPr>
          <w:rStyle w:val="Song"/>
        </w:rPr>
        <w:t xml:space="preserve">      选项 1 :  累</w:t>
      </w:r>
    </w:p>
    <w:p>
      <w:r>
        <w:rPr>
          <w:rStyle w:val="Song"/>
        </w:rPr>
        <w:t xml:space="preserve">      选项 2 :  非常累</w:t>
      </w:r>
    </w:p>
    <w:p>
      <w:r>
        <w:rPr>
          <w:rStyle w:val="Song"/>
        </w:rPr>
        <w:t>4、您对小学期的评价如何？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rPr>
          <w:rStyle w:val="Song"/>
        </w:rPr>
        <w:t>5、给小学期打个分吧~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