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考试问卷测试</w:t>
      </w:r>
    </w:p>
    <w:p>
      <w:r>
        <w:rPr>
          <w:rStyle w:val="Song"/>
        </w:rPr>
        <w:t>考试介绍： 这里是一份考卷，您可以在此处编写关于本考卷的简介，帮助考生了解这份考卷</w:t>
      </w:r>
    </w:p>
    <w:p>
      <w:r>
        <w:rPr>
          <w:rStyle w:val="Song"/>
        </w:rPr>
        <w:t>考试须知：本考卷共计5个问题，总分共计 100分</w:t>
      </w:r>
    </w:p>
    <w:p>
      <w:r>
        <w:rPr>
          <w:rStyle w:val="Song"/>
        </w:rPr>
        <w:t>此外本场考试的截止时间为：暂未设定。注意不要在考试截止时间后提交试卷！！</w:t>
      </w:r>
    </w:p>
    <w:p>
      <w:r>
        <w:rPr>
          <w:rStyle w:val="Song"/>
        </w:rPr>
        <w:t>姓名</w:t>
      </w:r>
    </w:p>
    <w:p>
      <w:r>
        <w:rPr>
          <w:rStyle w:val="Song"/>
        </w:rPr>
        <w:t>学校</w:t>
      </w:r>
    </w:p>
    <w:p>
      <w:r>
        <w:rPr>
          <w:rStyle w:val="Song"/>
        </w:rPr>
        <w:t>1、你这瓜保熟吗(单选题  20分 )</w:t>
      </w:r>
    </w:p>
    <w:p>
      <w:r>
        <w:rPr>
          <w:rStyle w:val="Song"/>
        </w:rPr>
        <w:t xml:space="preserve">      A :  我开水果摊得，能给你生瓜蛋子</w:t>
      </w:r>
    </w:p>
    <w:p>
      <w:r>
        <w:rPr>
          <w:rStyle w:val="Song"/>
        </w:rPr>
        <w:t xml:space="preserve">      B :  我这都是大鹏的瓜</w:t>
      </w:r>
    </w:p>
    <w:p>
      <w:r>
        <w:rPr>
          <w:rStyle w:val="Song"/>
        </w:rPr>
        <w:t xml:space="preserve">      C :  选项3</w:t>
      </w:r>
    </w:p>
    <w:p>
      <w:r>
        <w:rPr>
          <w:rStyle w:val="Song"/>
        </w:rPr>
        <w:t>2、我问你你这瓜保熟吗(多选题  50分 )</w:t>
      </w:r>
    </w:p>
    <w:p>
      <w:r>
        <w:rPr>
          <w:rStyle w:val="Song"/>
        </w:rPr>
        <w:t xml:space="preserve">      A :  你是故意找茬是不是</w:t>
      </w:r>
    </w:p>
    <w:p>
      <w:r>
        <w:rPr>
          <w:rStyle w:val="Song"/>
        </w:rPr>
        <w:t xml:space="preserve">      B :  你要不要吧</w:t>
      </w:r>
    </w:p>
    <w:p>
      <w:r>
        <w:rPr>
          <w:rStyle w:val="Song"/>
        </w:rPr>
        <w:t xml:space="preserve">      C :  错误答案</w:t>
      </w:r>
    </w:p>
    <w:p>
      <w:r>
        <w:rPr>
          <w:rStyle w:val="Song"/>
        </w:rPr>
        <w:t>3、这是一个填空题，请回答zqnb(填空题  30分 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