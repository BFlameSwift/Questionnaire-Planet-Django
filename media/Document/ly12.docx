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默认标题</w:t>
      </w:r>
    </w:p>
    <w:p>
      <w:r>
        <w:rPr>
          <w:rStyle w:val="Song"/>
        </w:rPr>
        <w:t>this is a description</w:t>
      </w:r>
    </w:p>
    <w:p>
      <w:r>
        <w:rPr>
          <w:rStyle w:val="Song"/>
        </w:rPr>
        <w:t>本问卷已经收集了0份，共计0个问题</w:t>
      </w:r>
    </w:p>
    <w:p>
      <w:r>
        <w:rPr>
          <w:rStyle w:val="Song"/>
        </w:rPr>
        <w:t>1、这是一个什么网站？</w:t>
      </w:r>
    </w:p>
    <w:p>
      <w:r>
        <w:rPr>
          <w:rStyle w:val="Song"/>
        </w:rPr>
        <w:t xml:space="preserve">      A :  出版系统</w:t>
      </w:r>
    </w:p>
    <w:p>
      <w:r>
        <w:rPr>
          <w:rStyle w:val="Song"/>
        </w:rPr>
        <w:t xml:space="preserve">      A :  出版系统2</w:t>
      </w:r>
    </w:p>
    <w:p>
      <w:r>
        <w:rPr>
          <w:rStyle w:val="Song"/>
        </w:rPr>
        <w:t>2、这是一个什么网站？</w:t>
      </w:r>
    </w:p>
    <w:p>
      <w:r>
        <w:rPr>
          <w:rStyle w:val="Song"/>
        </w:rPr>
        <w:t xml:space="preserve">      A :  出版系统</w:t>
      </w:r>
    </w:p>
    <w:p>
      <w:r>
        <w:rPr>
          <w:rStyle w:val="Song"/>
        </w:rPr>
        <w:t xml:space="preserve">      A :  出版系统2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