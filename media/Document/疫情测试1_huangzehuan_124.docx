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疫情测试1</w:t>
      </w:r>
    </w:p>
    <w:p>
      <w:r>
        <w:rPr>
          <w:rStyle w:val="Song"/>
        </w:rPr>
        <w:t>这里是问卷说明信息，您可以在此处编写关于本问卷的简介，帮助填写者了解这份问卷。</w:t>
      </w:r>
    </w:p>
    <w:p>
      <w:r>
        <w:rPr>
          <w:rStyle w:val="Song"/>
        </w:rPr>
        <w:t>本问卷已经收集了1份，共计4个问题</w:t>
      </w:r>
    </w:p>
    <w:p>
      <w:r>
        <w:rPr>
          <w:rStyle w:val="Song"/>
        </w:rPr>
        <w:t>1、姓名：(填空题)</w:t>
      </w:r>
    </w:p>
    <w:p>
      <w:r>
        <w:rPr>
          <w:rStyle w:val="Song"/>
        </w:rPr>
        <w:t xml:space="preserve">      </w:t>
      </w:r>
    </w:p>
    <w:p>
      <w:r>
        <w:t xml:space="preserve"> </w:t>
      </w:r>
    </w:p>
    <w:p>
      <w:r>
        <w:rPr>
          <w:rStyle w:val="Song"/>
        </w:rPr>
        <w:t>2、学号：(填空题)</w:t>
      </w:r>
    </w:p>
    <w:p>
      <w:r>
        <w:rPr>
          <w:rStyle w:val="Song"/>
        </w:rPr>
        <w:t xml:space="preserve">      </w:t>
      </w:r>
    </w:p>
    <w:p>
      <w:r>
        <w:t xml:space="preserve"> </w:t>
      </w:r>
    </w:p>
    <w:p>
      <w:r>
        <w:rPr>
          <w:rStyle w:val="Song"/>
        </w:rPr>
        <w:t>3、所在地理位置()</w:t>
      </w:r>
    </w:p>
    <w:p>
      <w:r>
        <w:rPr>
          <w:rStyle w:val="Song"/>
        </w:rPr>
        <w:t xml:space="preserve">      </w:t>
      </w:r>
    </w:p>
    <w:p>
      <w:r>
        <w:rPr>
          <w:rStyle w:val="Song"/>
        </w:rPr>
        <w:t>4、近14日内，所接触环境和人员是否一切正常？(单选题)</w:t>
      </w:r>
    </w:p>
    <w:p>
      <w:r>
        <w:rPr>
          <w:rStyle w:val="Song"/>
        </w:rPr>
        <w:t xml:space="preserve">      选项 1 :  是（未接触风险地区和人员、无入境共居人员且社区无确诊）</w:t>
      </w:r>
    </w:p>
    <w:p>
      <w:r>
        <w:rPr>
          <w:rStyle w:val="Song"/>
        </w:rPr>
        <w:t xml:space="preserve">      选项 2 :  否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