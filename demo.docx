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August 22, 2021</w:t>
      </w:r>
    </w:p>
    <w:p>
      <w:r>
        <w:t>Dear Sir or Madam:</w:t>
      </w:r>
    </w:p>
    <w:p>
      <w:r>
        <w:t>We are pleased to help you with your widgets.</w:t>
      </w:r>
    </w:p>
    <w:p>
      <w:r>
        <w:t>Please feel free to contact me for any additional information.</w:t>
      </w:r>
    </w:p>
    <w:p>
      <w:r>
        <w:t>I look forward to assisting you in this project.</w:t>
      </w:r>
    </w:p>
    <w:p/>
    <w:p>
      <w:r>
        <w:t>Best regards,</w:t>
      </w:r>
    </w:p>
    <w:p>
      <w:r>
        <w:t>Acme Specialist 1]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